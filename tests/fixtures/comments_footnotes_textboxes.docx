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Smith went to Harvard.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His SSN is 123-45-6789.</w:t>
            </w:r>
          </w:p>
        </w:tc>
      </w:tr>
    </w:tbl>
    <w:p>
      <w:r>
        <w:t>Smith lives at 123 Main St. [Footnote]</w:t>
      </w:r>
    </w:p>
    <w:p>
      <w:r>
        <w:rPr>
          <w:rFonts w:ascii="Arial" w:hAnsi="Arial"/>
        </w:rPr>
        <w:t>Contact John Smith</w:t>
      </w:r>
    </w:p>
    <w:p>
      <w:r>
        <w:t>Review this with John Smith [Comment]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